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Evans Onyango</w:t>
      </w:r>
    </w:p>
    <w:p>
      <w:r>
        <w:t>Economics Student at the University of Nairobi</w:t>
        <w:br/>
      </w:r>
    </w:p>
    <w:p>
      <w:r>
        <w:t>Email: evans.onyango@example.com</w:t>
        <w:br/>
        <w:t>Phone: +254 123 456 789</w:t>
        <w:br/>
        <w:t>LinkedIn: linkedin.com/in/evans-onyango</w:t>
        <w:br/>
        <w:t>Address: Nairobi, Kenya</w:t>
      </w:r>
    </w:p>
    <w:p>
      <w:pPr>
        <w:pStyle w:val="Heading1"/>
      </w:pPr>
      <w:r>
        <w:t>Profile Summary</w:t>
      </w:r>
    </w:p>
    <w:p>
      <w:r>
        <w:t>Passionate Economics student at the University of Nairobi with a strong interest in data analysis, economic research, and financial decision-making. I aim to apply my knowledge and skills in understanding global economic trends, offering valuable insights to influence financial decisions and economic policies.</w:t>
      </w:r>
    </w:p>
    <w:p>
      <w:pPr>
        <w:pStyle w:val="Heading1"/>
      </w:pPr>
      <w:r>
        <w:t>Education</w:t>
      </w:r>
    </w:p>
    <w:p>
      <w:r>
        <w:t>University of Nairobi</w:t>
        <w:br/>
        <w:t>Bachelor of Economics, 2020 - Present</w:t>
        <w:br/>
        <w:t>Relevant coursework: Microeconomics, Macroeconomics, Statistics, Financial Modeling</w:t>
      </w:r>
    </w:p>
    <w:p>
      <w:pPr>
        <w:pStyle w:val="Heading1"/>
      </w:pPr>
      <w:r>
        <w:t>Skills</w:t>
      </w:r>
    </w:p>
    <w:p>
      <w:pPr>
        <w:pStyle w:val="ListBullet"/>
      </w:pPr>
      <w:r>
        <w:t>Data Analysis (Excel, R, Stata)</w:t>
      </w:r>
    </w:p>
    <w:p>
      <w:pPr>
        <w:pStyle w:val="ListBullet"/>
      </w:pPr>
      <w:r>
        <w:t>Economic Research and Forecasting</w:t>
      </w:r>
    </w:p>
    <w:p>
      <w:pPr>
        <w:pStyle w:val="ListBullet"/>
      </w:pPr>
      <w:r>
        <w:t>Financial Modeling</w:t>
      </w:r>
    </w:p>
    <w:p>
      <w:pPr>
        <w:pStyle w:val="ListBullet"/>
      </w:pPr>
      <w:r>
        <w:t>Critical Thinking and Problem Solving</w:t>
      </w:r>
    </w:p>
    <w:p>
      <w:pPr>
        <w:pStyle w:val="ListBullet"/>
      </w:pPr>
      <w:r>
        <w:t>Team Collaboration</w:t>
      </w:r>
    </w:p>
    <w:p>
      <w:pPr>
        <w:pStyle w:val="ListBullet"/>
      </w:pPr>
      <w:r>
        <w:t>Effective Communication</w:t>
      </w:r>
    </w:p>
    <w:p>
      <w:pPr>
        <w:pStyle w:val="Heading1"/>
      </w:pPr>
      <w:r>
        <w:t>Projects</w:t>
      </w:r>
    </w:p>
    <w:p>
      <w:pPr>
        <w:pStyle w:val="ListBullet"/>
      </w:pPr>
      <w:r>
        <w:t>Economic Impact of COVID-19 in Kenya</w:t>
        <w:br/>
        <w:t>Analyzed the short-term and long-term economic effects of the pandemic on various sectors in Kenya, including tourism, healthcare, and agriculture.</w:t>
      </w:r>
    </w:p>
    <w:p>
      <w:pPr>
        <w:pStyle w:val="ListBullet"/>
      </w:pPr>
      <w:r>
        <w:t>Financial Model for Small Businesses</w:t>
        <w:br/>
        <w:t>Developed a financial forecasting model to help small businesses estimate their profitability based on different economic scenarios.</w:t>
      </w:r>
    </w:p>
    <w:p>
      <w:pPr>
        <w:pStyle w:val="Heading1"/>
      </w:pPr>
      <w:r>
        <w:t>Work Experience</w:t>
      </w:r>
    </w:p>
    <w:p>
      <w:r>
        <w:t>Intern at XYZ Research Firm</w:t>
        <w:br/>
        <w:t>May 2023 - August 2023</w:t>
        <w:br/>
        <w:t>- Assisted in data collection and analysis for various economic reports.</w:t>
        <w:br/>
        <w:t>- Conducted research on emerging economic trends and their impacts on Kenya’s economy.</w:t>
      </w:r>
    </w:p>
    <w:p>
      <w:pPr>
        <w:pStyle w:val="Heading1"/>
      </w:pPr>
      <w:r>
        <w:t>Languages</w:t>
      </w:r>
    </w:p>
    <w:p>
      <w:r>
        <w:t>English (Fluent)</w:t>
        <w:br/>
        <w:t>Swahili (Fluent)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